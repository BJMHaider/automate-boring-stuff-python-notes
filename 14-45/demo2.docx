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 xml:space="preserve">A plain paragraph having some </w:t>
      </w:r>
      <w:r>
        <w:rPr>
          <w:b/>
          <w:u w:val="single"/>
        </w:rPr>
        <w:t>bold and underline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p>
      <w:r>
        <w:t xml:space="preserve">New paragraph. </w:t>
      </w:r>
      <w:r>
        <w:t>New run.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